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Amandeep Kaur</w:t>
      </w:r>
      <w:bookmarkStart w:id="0" w:name="_GoBack"/>
      <w:bookmarkEnd w:id="0"/>
    </w:p>
    <w:p/>
    <w:sectPr>
      <w:type w:val="continuous"/>
      <w:pgSz w:w="12240" w:h="15840"/>
      <w:pgMar w:top="1325" w:right="1296" w:bottom="274" w:left="1051" w:header="720" w:footer="720" w:gutter="0"/>
      <w:pgBorders w:offsetFrom="page">
        <w:top w:val="triple" w:color="953735" w:sz="4" w:space="24"/>
        <w:left w:val="triple" w:color="953735" w:sz="4" w:space="24"/>
        <w:bottom w:val="triple" w:color="953735" w:sz="4" w:space="24"/>
        <w:right w:val="triple" w:color="953735" w:sz="4" w:space="24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F1C0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CF1C07"/>
    <w:rsid w:val="6BFD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2024-09-23T15:09:00Z</dcterms:created>
  <dc:creator>amandeep</dc:creator>
  <cp:lastModifiedBy>amandeep</cp:lastModifiedBy>
  <dcterms:modified xsi:type="dcterms:W3CDTF">2024-09-23T15:10:24Z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